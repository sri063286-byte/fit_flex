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AF3C" w14:textId="77777777" w:rsidR="00CD6FBB" w:rsidRDefault="00000000">
      <w:pPr>
        <w:pStyle w:val="Title"/>
      </w:pPr>
      <w:r>
        <w:t>SB Fitzz - Project Documentation</w:t>
      </w:r>
    </w:p>
    <w:p w14:paraId="236B4420" w14:textId="77777777" w:rsidR="00CD6FBB" w:rsidRDefault="00000000">
      <w:pPr>
        <w:pStyle w:val="Heading1"/>
      </w:pPr>
      <w:r>
        <w:t>Introduction</w:t>
      </w:r>
    </w:p>
    <w:p w14:paraId="6521435C" w14:textId="77777777" w:rsidR="00CD6FBB" w:rsidRDefault="00000000">
      <w:r>
        <w:t>🏋️‍♂️ SB Fitzz is an innovative fitness app meticulously designed to revolutionize the way users engage with exercise routines. The app caters to both beginners and seasoned workout professionals, offering a diverse range of exercises, an intuitive user interface, and powerful search and category-based navigation.</w:t>
      </w:r>
      <w:r>
        <w:br/>
      </w:r>
      <w:r>
        <w:br/>
        <w:t>With SB Fitzz, users can explore exercises by body parts, equipment, or categories, making fitness discovery seamless and engaging. The app fosters a dynamic community spirit and aims to redefine how individuals approach fitness routines.</w:t>
      </w:r>
    </w:p>
    <w:p w14:paraId="6E40DFCE" w14:textId="17FE005D" w:rsidR="003B5430" w:rsidRDefault="003B5430" w:rsidP="003B5430">
      <w:pPr>
        <w:rPr>
          <w:b/>
          <w:bCs/>
        </w:rPr>
      </w:pPr>
      <w:r>
        <w:rPr>
          <w:b/>
          <w:bCs/>
        </w:rPr>
        <w:t>Team members:</w:t>
      </w:r>
    </w:p>
    <w:p w14:paraId="793DFB04" w14:textId="77777777" w:rsidR="003B5430" w:rsidRPr="003B5430" w:rsidRDefault="003B5430" w:rsidP="003B5430">
      <w:pPr>
        <w:rPr>
          <w:b/>
          <w:bCs/>
          <w:lang w:val="en-IN"/>
        </w:rPr>
      </w:pPr>
      <w:r w:rsidRPr="003B5430">
        <w:rPr>
          <w:b/>
          <w:bCs/>
          <w:lang w:val="en-IN"/>
        </w:rPr>
        <w:t>Team Leader : LIKITH G</w:t>
      </w:r>
    </w:p>
    <w:p w14:paraId="59D3C5A8" w14:textId="77777777" w:rsidR="003B5430" w:rsidRPr="003B5430" w:rsidRDefault="003B5430" w:rsidP="003B5430">
      <w:pPr>
        <w:rPr>
          <w:b/>
          <w:bCs/>
          <w:lang w:val="en-IN"/>
        </w:rPr>
      </w:pPr>
      <w:r w:rsidRPr="003B5430">
        <w:rPr>
          <w:b/>
          <w:bCs/>
          <w:lang w:val="en-IN"/>
        </w:rPr>
        <w:t>Team member : ANANTH KUMAR M</w:t>
      </w:r>
    </w:p>
    <w:p w14:paraId="2C52ABF4" w14:textId="77777777" w:rsidR="003B5430" w:rsidRPr="003B5430" w:rsidRDefault="003B5430" w:rsidP="003B5430">
      <w:pPr>
        <w:rPr>
          <w:b/>
          <w:bCs/>
          <w:lang w:val="en-IN"/>
        </w:rPr>
      </w:pPr>
      <w:r w:rsidRPr="003B5430">
        <w:rPr>
          <w:b/>
          <w:bCs/>
          <w:lang w:val="en-IN"/>
        </w:rPr>
        <w:t>Team member : BHASKAR R</w:t>
      </w:r>
    </w:p>
    <w:p w14:paraId="7A9B7505" w14:textId="77777777" w:rsidR="003B5430" w:rsidRPr="003B5430" w:rsidRDefault="003B5430" w:rsidP="003B5430">
      <w:pPr>
        <w:rPr>
          <w:b/>
          <w:bCs/>
          <w:lang w:val="en-IN"/>
        </w:rPr>
      </w:pPr>
      <w:r w:rsidRPr="003B5430">
        <w:rPr>
          <w:b/>
          <w:bCs/>
          <w:lang w:val="en-IN"/>
        </w:rPr>
        <w:t>Team member : DAYANANDHAN.S</w:t>
      </w:r>
    </w:p>
    <w:p w14:paraId="1B9D9AA6" w14:textId="7F7CC880" w:rsidR="003B5430" w:rsidRDefault="003B5430"/>
    <w:p w14:paraId="4822020E" w14:textId="77777777" w:rsidR="00CD6FBB" w:rsidRDefault="00000000">
      <w:pPr>
        <w:pStyle w:val="Heading1"/>
      </w:pPr>
      <w:r>
        <w:t>Project Goals and Objectives</w:t>
      </w:r>
    </w:p>
    <w:p w14:paraId="5BB5A08F" w14:textId="77777777" w:rsidR="00CD6FBB" w:rsidRDefault="00000000">
      <w:r>
        <w:t>• Develop a user-friendly interface for effortless navigation.</w:t>
      </w:r>
    </w:p>
    <w:p w14:paraId="61DD871B" w14:textId="77777777" w:rsidR="00CD6FBB" w:rsidRDefault="00000000">
      <w:r>
        <w:t>• Provide comprehensive exercise management with advanced search options.</w:t>
      </w:r>
    </w:p>
    <w:p w14:paraId="0A950C00" w14:textId="77777777" w:rsidR="00CD6FBB" w:rsidRDefault="00000000">
      <w:r>
        <w:t>• Leverage React.js for robust frontend development.</w:t>
      </w:r>
    </w:p>
    <w:p w14:paraId="12FA12C7" w14:textId="77777777" w:rsidR="00CD6FBB" w:rsidRDefault="00000000">
      <w:r>
        <w:t>• Enable visual exploration through curated images and categories.</w:t>
      </w:r>
    </w:p>
    <w:p w14:paraId="1EAF074E" w14:textId="77777777" w:rsidR="00CD6FBB" w:rsidRDefault="00000000">
      <w:r>
        <w:t>• Promote a healthy lifestyle through accessible and engaging features.</w:t>
      </w:r>
    </w:p>
    <w:p w14:paraId="3BB7F8DA" w14:textId="77777777" w:rsidR="00CD6FBB" w:rsidRDefault="00000000">
      <w:pPr>
        <w:pStyle w:val="Heading1"/>
      </w:pPr>
      <w:r>
        <w:t>Features</w:t>
      </w:r>
    </w:p>
    <w:p w14:paraId="1BD2A1E8" w14:textId="77777777" w:rsidR="00CD6FBB" w:rsidRDefault="00000000">
      <w:r>
        <w:t>• Dynamic Search: Quickly search exercises based on keywords.</w:t>
      </w:r>
    </w:p>
    <w:p w14:paraId="7A9A0B88" w14:textId="77777777" w:rsidR="00CD6FBB" w:rsidRDefault="00000000">
      <w:r>
        <w:t>• Category Browsing: Explore exercises by body parts or equipment.</w:t>
      </w:r>
    </w:p>
    <w:p w14:paraId="02B960D6" w14:textId="77777777" w:rsidR="00CD6FBB" w:rsidRDefault="00000000">
      <w:r>
        <w:t>• Responsive UI: Optimized for desktop and mobile devices.</w:t>
      </w:r>
    </w:p>
    <w:p w14:paraId="1CC4B21C" w14:textId="77777777" w:rsidR="00CD6FBB" w:rsidRDefault="00000000">
      <w:r>
        <w:t>• Reusable Components: Hero, Navbar, Footer, About, etc.</w:t>
      </w:r>
    </w:p>
    <w:p w14:paraId="40F190C6" w14:textId="77777777" w:rsidR="00CD6FBB" w:rsidRDefault="00000000">
      <w:r>
        <w:lastRenderedPageBreak/>
        <w:t>• API Integration: Fetch exercises dynamically from fitness APIs.</w:t>
      </w:r>
    </w:p>
    <w:p w14:paraId="0E4BDA0B" w14:textId="77777777" w:rsidR="00CD6FBB" w:rsidRDefault="00000000">
      <w:r>
        <w:t>• Visual Exploration: Exercise galleries with images and videos.</w:t>
      </w:r>
    </w:p>
    <w:p w14:paraId="0EF890DF" w14:textId="77777777" w:rsidR="00CD6FBB" w:rsidRDefault="00000000">
      <w:pPr>
        <w:pStyle w:val="Heading1"/>
      </w:pPr>
      <w:r>
        <w:t>Architecture &amp; Component Structure</w:t>
      </w:r>
    </w:p>
    <w:p w14:paraId="70DA6951" w14:textId="77777777" w:rsidR="00CD6FBB" w:rsidRDefault="00000000">
      <w:r>
        <w:t>The SB Fitzz application follows a modular React architecture with pages and reusable components organized under the `src` directory:</w:t>
      </w:r>
      <w:r>
        <w:br/>
      </w:r>
      <w:r>
        <w:br/>
        <w:t>Pages:</w:t>
      </w:r>
      <w:r>
        <w:br/>
        <w:t>- Home.jsx</w:t>
      </w:r>
      <w:r>
        <w:br/>
        <w:t>- Exercise.jsx</w:t>
      </w:r>
      <w:r>
        <w:br/>
        <w:t>- EquipmentCategory.jsx</w:t>
      </w:r>
      <w:r>
        <w:br/>
        <w:t>- BodyPartsCategory.jsx</w:t>
      </w:r>
      <w:r>
        <w:br/>
      </w:r>
      <w:r>
        <w:br/>
        <w:t>Components:</w:t>
      </w:r>
      <w:r>
        <w:br/>
        <w:t>- Hero.jsx</w:t>
      </w:r>
      <w:r>
        <w:br/>
        <w:t>- Navbar.jsx</w:t>
      </w:r>
      <w:r>
        <w:br/>
        <w:t>- About.jsx</w:t>
      </w:r>
      <w:r>
        <w:br/>
        <w:t>- HomeSearch.jsx</w:t>
      </w:r>
      <w:r>
        <w:br/>
        <w:t>- Footer.jsx</w:t>
      </w:r>
      <w:r>
        <w:br/>
      </w:r>
      <w:r>
        <w:br/>
        <w:t>Each component is styled using modular CSS files located in the `styles` folder, ensuring a clean separation of concerns.</w:t>
      </w:r>
    </w:p>
    <w:p w14:paraId="06072C02" w14:textId="77777777" w:rsidR="00CD6FBB" w:rsidRDefault="00000000">
      <w:pPr>
        <w:pStyle w:val="Heading1"/>
      </w:pPr>
      <w:r>
        <w:t>State Management &amp; Routing</w:t>
      </w:r>
    </w:p>
    <w:p w14:paraId="5C300BA3" w14:textId="77777777" w:rsidR="00CD6FBB" w:rsidRDefault="00000000">
      <w:r>
        <w:t>The application uses React’s built-in state management (useState/useEffect hooks) for local states. Routing is managed using React Router, enabling seamless navigation between Home, Exercise, and Category pages.</w:t>
      </w:r>
    </w:p>
    <w:p w14:paraId="3A3B4DEC" w14:textId="77777777" w:rsidR="00CD6FBB" w:rsidRDefault="00000000">
      <w:pPr>
        <w:pStyle w:val="Heading1"/>
      </w:pPr>
      <w:r>
        <w:t>Setup Instructions</w:t>
      </w:r>
    </w:p>
    <w:p w14:paraId="10292B2F" w14:textId="77777777" w:rsidR="00CD6FBB" w:rsidRDefault="00000000">
      <w:r>
        <w:t>Prerequisites:</w:t>
      </w:r>
      <w:r>
        <w:br/>
        <w:t>- Node.js (v14+ recommended)</w:t>
      </w:r>
      <w:r>
        <w:br/>
      </w:r>
      <w:r>
        <w:br/>
        <w:t>Steps to run locally:</w:t>
      </w:r>
      <w:r>
        <w:br/>
        <w:t>1. Clone the repository.</w:t>
      </w:r>
      <w:r>
        <w:br/>
        <w:t>2. Navigate to the project folder.</w:t>
      </w:r>
      <w:r>
        <w:br/>
        <w:t>3. Run `npm install` to install dependencies.</w:t>
      </w:r>
      <w:r>
        <w:br/>
        <w:t>4. Run `npm start` to launch the development server.</w:t>
      </w:r>
      <w:r>
        <w:br/>
      </w:r>
      <w:r>
        <w:br/>
        <w:t>The app will be available at http://localhost:3000.</w:t>
      </w:r>
    </w:p>
    <w:p w14:paraId="166A5263" w14:textId="77777777" w:rsidR="00CD6FBB" w:rsidRDefault="00000000">
      <w:pPr>
        <w:pStyle w:val="Heading1"/>
      </w:pPr>
      <w:r>
        <w:lastRenderedPageBreak/>
        <w:t>User Interface &amp; Styling</w:t>
      </w:r>
    </w:p>
    <w:p w14:paraId="07E76F2B" w14:textId="77777777" w:rsidR="00CD6FBB" w:rsidRDefault="00000000">
      <w:r>
        <w:t>The app employs a modern, responsive design with custom CSS modules for each component. Assets such as images (`about-Img.png`, `bg_img.png`) and videos (`bg_vid.mp4`) enhance the visual experience.</w:t>
      </w:r>
      <w:r>
        <w:br/>
      </w:r>
      <w:r>
        <w:br/>
        <w:t>Mock screenshots of key pages are included below:</w:t>
      </w:r>
    </w:p>
    <w:p w14:paraId="54A077DF" w14:textId="77777777" w:rsidR="00CD6FBB" w:rsidRDefault="00000000">
      <w:r>
        <w:t>[Screenshot Placeholder: Home Page]</w:t>
      </w:r>
    </w:p>
    <w:p w14:paraId="2B238925" w14:textId="77777777" w:rsidR="00CD6FBB" w:rsidRDefault="00000000">
      <w:r>
        <w:t>[Screenshot Placeholder: Exercise Page]</w:t>
      </w:r>
    </w:p>
    <w:p w14:paraId="0D510FD6" w14:textId="77777777" w:rsidR="00CD6FBB" w:rsidRDefault="00000000">
      <w:r>
        <w:t>[Screenshot Placeholder: Categories Page]</w:t>
      </w:r>
    </w:p>
    <w:p w14:paraId="79D92B7A" w14:textId="77777777" w:rsidR="00CD6FBB" w:rsidRDefault="00000000">
      <w:pPr>
        <w:pStyle w:val="Heading1"/>
      </w:pPr>
      <w:r>
        <w:t>Testing</w:t>
      </w:r>
    </w:p>
    <w:p w14:paraId="1B65E401" w14:textId="77777777" w:rsidR="00CD6FBB" w:rsidRDefault="00000000">
      <w:r>
        <w:t>The project includes basic tests using Jest and React Testing Library. Unit tests cover core components, while integration tests validate routing and interactions.</w:t>
      </w:r>
    </w:p>
    <w:p w14:paraId="2EE8B76E" w14:textId="77777777" w:rsidR="00CD6FBB" w:rsidRDefault="00000000">
      <w:pPr>
        <w:pStyle w:val="Heading1"/>
      </w:pPr>
      <w:r>
        <w:t>Known Issues</w:t>
      </w:r>
    </w:p>
    <w:p w14:paraId="30D1D23A" w14:textId="77777777" w:rsidR="00CD6FBB" w:rsidRDefault="00000000">
      <w:r>
        <w:t>• API data may vary depending on availability.</w:t>
      </w:r>
      <w:r>
        <w:br/>
        <w:t>• Some styling inconsistencies on smaller screens.</w:t>
      </w:r>
    </w:p>
    <w:p w14:paraId="7C7AB7AF" w14:textId="77777777" w:rsidR="00CD6FBB" w:rsidRDefault="00000000">
      <w:pPr>
        <w:pStyle w:val="Heading1"/>
      </w:pPr>
      <w:r>
        <w:t>Future Enhancements</w:t>
      </w:r>
    </w:p>
    <w:p w14:paraId="0AE5B2C2" w14:textId="77777777" w:rsidR="00CD6FBB" w:rsidRDefault="00000000">
      <w:r>
        <w:t>• Add user authentication and profiles.</w:t>
      </w:r>
    </w:p>
    <w:p w14:paraId="29076B75" w14:textId="77777777" w:rsidR="00CD6FBB" w:rsidRDefault="00000000">
      <w:r>
        <w:t>• Enable saving favorite exercises.</w:t>
      </w:r>
    </w:p>
    <w:p w14:paraId="1CB23D13" w14:textId="77777777" w:rsidR="00CD6FBB" w:rsidRDefault="00000000">
      <w:r>
        <w:t>• Integrate progress tracking and analytics.</w:t>
      </w:r>
    </w:p>
    <w:p w14:paraId="7CDDC602" w14:textId="77777777" w:rsidR="00CD6FBB" w:rsidRDefault="00000000">
      <w:r>
        <w:t>• Enhance UI with animations and dark mode.</w:t>
      </w:r>
    </w:p>
    <w:p w14:paraId="63023F33" w14:textId="77777777" w:rsidR="00CD6FBB" w:rsidRDefault="00000000">
      <w:r>
        <w:t>• Add community-driven workout sharing.</w:t>
      </w:r>
    </w:p>
    <w:sectPr w:rsidR="00CD6F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364296">
    <w:abstractNumId w:val="8"/>
  </w:num>
  <w:num w:numId="2" w16cid:durableId="641083030">
    <w:abstractNumId w:val="6"/>
  </w:num>
  <w:num w:numId="3" w16cid:durableId="1682313108">
    <w:abstractNumId w:val="5"/>
  </w:num>
  <w:num w:numId="4" w16cid:durableId="1331182461">
    <w:abstractNumId w:val="4"/>
  </w:num>
  <w:num w:numId="5" w16cid:durableId="1631663759">
    <w:abstractNumId w:val="7"/>
  </w:num>
  <w:num w:numId="6" w16cid:durableId="1718813805">
    <w:abstractNumId w:val="3"/>
  </w:num>
  <w:num w:numId="7" w16cid:durableId="1589726484">
    <w:abstractNumId w:val="2"/>
  </w:num>
  <w:num w:numId="8" w16cid:durableId="859785166">
    <w:abstractNumId w:val="1"/>
  </w:num>
  <w:num w:numId="9" w16cid:durableId="78816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EAA"/>
    <w:rsid w:val="003B5430"/>
    <w:rsid w:val="00AA1D8D"/>
    <w:rsid w:val="00B47730"/>
    <w:rsid w:val="00BE3B05"/>
    <w:rsid w:val="00CB0664"/>
    <w:rsid w:val="00CD6F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C2108"/>
  <w14:defaultImageDpi w14:val="300"/>
  <w15:docId w15:val="{B6799C3B-83AF-4337-A464-D12AB74D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PAVAN KUMAR</cp:lastModifiedBy>
  <cp:revision>3</cp:revision>
  <dcterms:created xsi:type="dcterms:W3CDTF">2013-12-23T23:15:00Z</dcterms:created>
  <dcterms:modified xsi:type="dcterms:W3CDTF">2025-09-17T09:45:00Z</dcterms:modified>
  <cp:category/>
</cp:coreProperties>
</file>